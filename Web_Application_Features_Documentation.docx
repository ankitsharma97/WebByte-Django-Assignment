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 Application Features Documentation</w:t>
      </w:r>
    </w:p>
    <w:p>
      <w:pPr>
        <w:pStyle w:val="Heading2"/>
      </w:pPr>
      <w:r>
        <w:t>1. Login Page</w:t>
      </w:r>
    </w:p>
    <w:p>
      <w:r>
        <w:t>The Login Page allows users to enter their credentials to access their accounts. It includes two fields: Username/Email and Password. Additionally, there are links for 'Sign Up' and 'Forgot Password' for user convenience.</w:t>
      </w:r>
    </w:p>
    <w:p>
      <w:r>
        <w:t>Implementation:</w:t>
      </w:r>
    </w:p>
    <w:p>
      <w:r>
        <w:t>- Used Django's authentication system to handle user login.</w:t>
        <w:br/>
        <w:t>- HTML forms were created for input fields, and validation was implemented to ensure that users provide the necessary credentials.</w:t>
        <w:br/>
        <w:t>- Links for Sign Up and Forgot Password redirect to the respective pages.</w:t>
      </w:r>
    </w:p>
    <w:p>
      <w:pPr>
        <w:pStyle w:val="Heading2"/>
      </w:pPr>
      <w:r>
        <w:t>2. Sign Up Page</w:t>
      </w:r>
    </w:p>
    <w:p>
      <w:r>
        <w:t>The Sign Up Page allows new users to create an account. It includes fields for Username, Email, Password, and Confirm Password, along with a link to go back to the Login page.</w:t>
      </w:r>
    </w:p>
    <w:p>
      <w:r>
        <w:t>Implementation:</w:t>
      </w:r>
    </w:p>
    <w:p>
      <w:r>
        <w:t>- Created a registration form using Django forms.</w:t>
        <w:br/>
        <w:t>- Included validation to ensure the passwords match and the email is unique.</w:t>
        <w:br/>
        <w:t>- Redirected users to the Login page upon successful registration.</w:t>
      </w:r>
    </w:p>
    <w:p>
      <w:pPr>
        <w:pStyle w:val="Heading2"/>
      </w:pPr>
      <w:r>
        <w:t>3. Forgot Password Page</w:t>
      </w:r>
    </w:p>
    <w:p>
      <w:r>
        <w:t>The Forgot Password Page allows users to request a password reset. It includes a field for Email and a button to send reset instructions.</w:t>
      </w:r>
    </w:p>
    <w:p>
      <w:r>
        <w:t>Implementation:</w:t>
      </w:r>
    </w:p>
    <w:p>
      <w:r>
        <w:t>- Created a form to capture the user's email address.</w:t>
        <w:br/>
        <w:t>- Implemented Django's built-in password reset functionality to send an email with a reset link upon button click.</w:t>
      </w:r>
    </w:p>
    <w:p>
      <w:pPr>
        <w:pStyle w:val="Heading2"/>
      </w:pPr>
      <w:r>
        <w:t>4. Change Password Page</w:t>
      </w:r>
    </w:p>
    <w:p>
      <w:r>
        <w:t>The Change Password Page allows authenticated users to update their password. It includes fields for Old Password, New Password, and Confirm Password.</w:t>
      </w:r>
    </w:p>
    <w:p>
      <w:r>
        <w:t>Implementation:</w:t>
      </w:r>
    </w:p>
    <w:p>
      <w:r>
        <w:t>- Restricted access to this page using Django's authentication decorators.</w:t>
        <w:br/>
        <w:t>- Implemented a form to verify the old password and update the new password if the old one is correct.</w:t>
      </w:r>
    </w:p>
    <w:p>
      <w:pPr>
        <w:pStyle w:val="Heading2"/>
      </w:pPr>
      <w:r>
        <w:t>5. Dashboard</w:t>
      </w:r>
    </w:p>
    <w:p>
      <w:r>
        <w:t>The Dashboard is the main page for authenticated users. It greets the user and provides links to their Profile and Change Password pages.</w:t>
      </w:r>
    </w:p>
    <w:p>
      <w:r>
        <w:t>Implementation:</w:t>
      </w:r>
    </w:p>
    <w:p>
      <w:r>
        <w:t>- Created a view to display a greeting message.</w:t>
        <w:br/>
        <w:t>- Added links for Profile and Change Password that redirect to their respective pages.</w:t>
        <w:br/>
        <w:t>- Included a logout option that clears the session.</w:t>
      </w:r>
    </w:p>
    <w:p>
      <w:pPr>
        <w:pStyle w:val="Heading2"/>
      </w:pPr>
      <w:r>
        <w:t>6. Profile Page</w:t>
      </w:r>
    </w:p>
    <w:p>
      <w:r>
        <w:t>The Profile Page displays user information, including Username, Email, Date Joined, and Last Updated. It also provides options to go back to the Dashboard and logout.</w:t>
      </w:r>
    </w:p>
    <w:p>
      <w:r>
        <w:t>Implementation:</w:t>
      </w:r>
    </w:p>
    <w:p>
      <w:r>
        <w:t>- Created a view that fetches user data from the database and displays it.</w:t>
        <w:br/>
        <w:t>- Added links to return to the Dashboard and an option to logout.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